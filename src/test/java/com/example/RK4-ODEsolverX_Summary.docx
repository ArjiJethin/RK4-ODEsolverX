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02F0B" w14:textId="77777777" w:rsidR="007C11FF" w:rsidRDefault="00000000">
      <w:pPr>
        <w:pStyle w:val="Title"/>
      </w:pPr>
      <w:r>
        <w:t>RK4-ODEsolverX</w:t>
      </w:r>
    </w:p>
    <w:p w14:paraId="1FD970E5" w14:textId="77777777" w:rsidR="007C11FF" w:rsidRDefault="00000000">
      <w:r>
        <w:t>RK4-ODEsolverX is a Java-based project that allows users to solve ordinary differential equations (ODEs) using numerical methods like Runge-Kutta 4th Order (RK4), Euler's method, and the Adams-Moulton method.</w:t>
      </w:r>
    </w:p>
    <w:p w14:paraId="73CCC7FF" w14:textId="77777777" w:rsidR="007C11FF" w:rsidRDefault="00000000">
      <w:pPr>
        <w:pStyle w:val="Heading1"/>
      </w:pPr>
      <w:r>
        <w:t>Tech Stack</w:t>
      </w:r>
    </w:p>
    <w:p w14:paraId="1221746E" w14:textId="77777777" w:rsidR="007C11FF" w:rsidRDefault="00000000">
      <w:r>
        <w:t>- Java</w:t>
      </w:r>
    </w:p>
    <w:p w14:paraId="287C5DEE" w14:textId="77777777" w:rsidR="007C11FF" w:rsidRDefault="00000000">
      <w:r>
        <w:t>- Maven</w:t>
      </w:r>
    </w:p>
    <w:p w14:paraId="462C2F41" w14:textId="77777777" w:rsidR="007C11FF" w:rsidRDefault="00000000">
      <w:r>
        <w:t>- exp4j library</w:t>
      </w:r>
    </w:p>
    <w:p w14:paraId="281DA882" w14:textId="77777777" w:rsidR="007C11FF" w:rsidRDefault="00000000">
      <w:r>
        <w:t>- (Frontend in progress)</w:t>
      </w:r>
    </w:p>
    <w:p w14:paraId="14D6392E" w14:textId="77777777" w:rsidR="007C11FF" w:rsidRDefault="00000000">
      <w:pPr>
        <w:pStyle w:val="Heading1"/>
      </w:pPr>
      <w:r>
        <w:t>Implemented Numerical Methods</w:t>
      </w:r>
    </w:p>
    <w:p w14:paraId="795C44CB" w14:textId="77777777" w:rsidR="007C11FF" w:rsidRDefault="00000000">
      <w:r>
        <w:t>- Euler's Method</w:t>
      </w:r>
    </w:p>
    <w:p w14:paraId="63C80A98" w14:textId="77777777" w:rsidR="007C11FF" w:rsidRDefault="00000000">
      <w:r>
        <w:t>- Runge-Kutta 4th Order (RK4)</w:t>
      </w:r>
    </w:p>
    <w:p w14:paraId="0C4B43F6" w14:textId="77777777" w:rsidR="007C11FF" w:rsidRDefault="00000000">
      <w:r>
        <w:t>- Adams-Moulton Method</w:t>
      </w:r>
    </w:p>
    <w:p w14:paraId="3E7AE692" w14:textId="77777777" w:rsidR="007C11FF" w:rsidRDefault="00000000">
      <w:pPr>
        <w:pStyle w:val="Heading1"/>
      </w:pPr>
      <w:r>
        <w:t>Features</w:t>
      </w:r>
    </w:p>
    <w:p w14:paraId="0BEC3D58" w14:textId="77777777" w:rsidR="007C11FF" w:rsidRDefault="00000000">
      <w:r>
        <w:t>- Easy usability</w:t>
      </w:r>
    </w:p>
    <w:p w14:paraId="00FA0555" w14:textId="77777777" w:rsidR="007C11FF" w:rsidRDefault="00000000">
      <w:r>
        <w:t>- User-friendly design</w:t>
      </w:r>
    </w:p>
    <w:p w14:paraId="12AB2F60" w14:textId="77777777" w:rsidR="007C11FF" w:rsidRDefault="00000000">
      <w:r>
        <w:t>- Expression-based ODE input</w:t>
      </w:r>
    </w:p>
    <w:p w14:paraId="4C4530C5" w14:textId="77777777" w:rsidR="007C11FF" w:rsidRDefault="00000000">
      <w:pPr>
        <w:pStyle w:val="Heading1"/>
      </w:pPr>
      <w:r>
        <w:t>Libraries Used</w:t>
      </w:r>
    </w:p>
    <w:p w14:paraId="156CD211" w14:textId="77777777" w:rsidR="007C11FF" w:rsidRDefault="00000000">
      <w:r>
        <w:t>- exp4j</w:t>
      </w:r>
    </w:p>
    <w:p w14:paraId="0AC3A5E7" w14:textId="77777777" w:rsidR="007C11FF" w:rsidRDefault="00000000">
      <w:r>
        <w:t>- Maven for dependency management</w:t>
      </w:r>
    </w:p>
    <w:p w14:paraId="0EC04C96" w14:textId="77777777" w:rsidR="007C11FF" w:rsidRDefault="00000000">
      <w:pPr>
        <w:pStyle w:val="Heading1"/>
      </w:pPr>
      <w:r>
        <w:lastRenderedPageBreak/>
        <w:t>Code Snippet Screenshot</w:t>
      </w:r>
    </w:p>
    <w:p w14:paraId="0246DCC7" w14:textId="77777777" w:rsidR="007C11FF" w:rsidRDefault="00000000">
      <w:r>
        <w:rPr>
          <w:noProof/>
        </w:rPr>
        <w:drawing>
          <wp:inline distT="0" distB="0" distL="0" distR="0" wp14:anchorId="09970B28" wp14:editId="0293A76C">
            <wp:extent cx="5029200" cy="2840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804D" w14:textId="108B380C" w:rsidR="007C11FF" w:rsidRDefault="00000000">
      <w:r>
        <w:br/>
      </w:r>
      <w:r w:rsidR="00356AA8">
        <w:t xml:space="preserve">Check the Full Project at: </w:t>
      </w:r>
      <w:hyperlink r:id="rId7" w:history="1">
        <w:r w:rsidR="00356AA8" w:rsidRPr="00A63EDD">
          <w:rPr>
            <w:rStyle w:val="Hyperlink"/>
          </w:rPr>
          <w:t>https://github.com/ArjiJethin/RK4-ODEsolverX</w:t>
        </w:r>
      </w:hyperlink>
      <w:r w:rsidR="00356AA8">
        <w:br/>
      </w:r>
      <w:r w:rsidR="00356AA8">
        <w:tab/>
      </w:r>
      <w:r w:rsidR="00356AA8">
        <w:tab/>
      </w:r>
    </w:p>
    <w:p w14:paraId="25A6EAC2" w14:textId="765030D4" w:rsidR="00356AA8" w:rsidRPr="00356AA8" w:rsidRDefault="00356AA8">
      <w:pPr>
        <w:rPr>
          <w:sz w:val="28"/>
          <w:szCs w:val="28"/>
        </w:rPr>
      </w:pPr>
      <w:r w:rsidRPr="00356AA8">
        <w:rPr>
          <w:sz w:val="28"/>
          <w:szCs w:val="28"/>
        </w:rPr>
        <w:t>-Made by Arji Jethin</w:t>
      </w:r>
    </w:p>
    <w:sectPr w:rsidR="00356AA8" w:rsidRPr="00356A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249309">
    <w:abstractNumId w:val="8"/>
  </w:num>
  <w:num w:numId="2" w16cid:durableId="883709899">
    <w:abstractNumId w:val="6"/>
  </w:num>
  <w:num w:numId="3" w16cid:durableId="125314234">
    <w:abstractNumId w:val="5"/>
  </w:num>
  <w:num w:numId="4" w16cid:durableId="1653219380">
    <w:abstractNumId w:val="4"/>
  </w:num>
  <w:num w:numId="5" w16cid:durableId="1138957538">
    <w:abstractNumId w:val="7"/>
  </w:num>
  <w:num w:numId="6" w16cid:durableId="1956591226">
    <w:abstractNumId w:val="3"/>
  </w:num>
  <w:num w:numId="7" w16cid:durableId="1849170138">
    <w:abstractNumId w:val="2"/>
  </w:num>
  <w:num w:numId="8" w16cid:durableId="1131434851">
    <w:abstractNumId w:val="1"/>
  </w:num>
  <w:num w:numId="9" w16cid:durableId="211886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AA8"/>
    <w:rsid w:val="007C11FF"/>
    <w:rsid w:val="00AA1D8D"/>
    <w:rsid w:val="00B47730"/>
    <w:rsid w:val="00CB0664"/>
    <w:rsid w:val="00CD44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D73DB1"/>
  <w14:defaultImageDpi w14:val="300"/>
  <w15:docId w15:val="{C42CEC02-E0D8-48EE-A975-29F7976D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56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rjiJethin/RK4-ODEsolver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ARJI JETHIN</cp:lastModifiedBy>
  <cp:revision>3</cp:revision>
  <cp:lastPrinted>2025-04-12T10:31:00Z</cp:lastPrinted>
  <dcterms:created xsi:type="dcterms:W3CDTF">2013-12-23T23:15:00Z</dcterms:created>
  <dcterms:modified xsi:type="dcterms:W3CDTF">2025-04-12T10:31:00Z</dcterms:modified>
  <cp:category/>
</cp:coreProperties>
</file>